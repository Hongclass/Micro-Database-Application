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91" w:rsidRDefault="002B38BE" w:rsidP="00643A94">
      <w:pPr>
        <w:pStyle w:val="SenderAddress"/>
      </w:pPr>
      <w:bookmarkStart w:id="0" w:name="_GoBack"/>
      <w:bookmarkEnd w:id="0"/>
      <w:proofErr w:type="gramStart"/>
      <w:r>
        <w:t>Your</w:t>
      </w:r>
      <w:proofErr w:type="gramEnd"/>
      <w:r>
        <w:t xml:space="preserve"> Name</w:t>
      </w:r>
    </w:p>
    <w:p w:rsidR="002B38BE" w:rsidRDefault="002B38BE" w:rsidP="00643A94">
      <w:pPr>
        <w:pStyle w:val="SenderAddress"/>
      </w:pPr>
      <w:r>
        <w:t xml:space="preserve">3540 </w:t>
      </w:r>
      <w:proofErr w:type="spellStart"/>
      <w:r>
        <w:t>Patillo</w:t>
      </w:r>
      <w:proofErr w:type="spellEnd"/>
      <w:r>
        <w:t xml:space="preserve"> Street</w:t>
      </w:r>
    </w:p>
    <w:p w:rsidR="00FD5F91" w:rsidRDefault="002B38BE" w:rsidP="00643A94">
      <w:pPr>
        <w:pStyle w:val="SenderAddress"/>
      </w:pPr>
      <w:r>
        <w:t>Anderson, NM 42899</w:t>
      </w:r>
    </w:p>
    <w:p w:rsidR="00BD0BBB" w:rsidRPr="00BD0BBB" w:rsidRDefault="002B38BE" w:rsidP="00BD0BBB">
      <w:pPr>
        <w:pStyle w:val="Date"/>
      </w:pPr>
      <w:r>
        <w:t>Current Date</w:t>
      </w:r>
    </w:p>
    <w:p w:rsidR="00FD5F91" w:rsidRDefault="002B38BE" w:rsidP="00FD5F91">
      <w:pPr>
        <w:pStyle w:val="RecipientAddress"/>
      </w:pPr>
      <w:r>
        <w:t>Recipient Name</w:t>
      </w:r>
    </w:p>
    <w:p w:rsidR="00FD5F91" w:rsidRDefault="002B38BE" w:rsidP="00FD5F91">
      <w:pPr>
        <w:pStyle w:val="RecipientAddress"/>
      </w:pPr>
      <w:r>
        <w:t>Street Address</w:t>
      </w:r>
    </w:p>
    <w:p w:rsidR="00FD5F91" w:rsidRDefault="002B38BE" w:rsidP="00FD5F91">
      <w:pPr>
        <w:pStyle w:val="RecipientAddress"/>
      </w:pPr>
      <w:r>
        <w:t xml:space="preserve">City, </w:t>
      </w:r>
      <w:proofErr w:type="gramStart"/>
      <w:r>
        <w:t>ST  ZIP</w:t>
      </w:r>
      <w:proofErr w:type="gramEnd"/>
    </w:p>
    <w:p w:rsidR="00D27A70" w:rsidRDefault="00D27A70" w:rsidP="00852CDA">
      <w:pPr>
        <w:pStyle w:val="Salutation"/>
      </w:pPr>
      <w:r>
        <w:t>Dear</w:t>
      </w:r>
      <w:r w:rsidRPr="00C87022">
        <w:t xml:space="preserve"> </w:t>
      </w:r>
      <w:r w:rsidR="002B38BE">
        <w:t>Recipient Name</w:t>
      </w:r>
      <w:r>
        <w:t>:</w:t>
      </w:r>
    </w:p>
    <w:p w:rsidR="00E94FF0" w:rsidRDefault="00A46880" w:rsidP="00A46880">
      <w:pPr>
        <w:pStyle w:val="BodyText"/>
      </w:pPr>
      <w:r>
        <w:t xml:space="preserve">On behalf of everyone at </w:t>
      </w:r>
      <w:r w:rsidR="002B38BE">
        <w:t>N2 Grass Lawn Care</w:t>
      </w:r>
      <w:r>
        <w:t xml:space="preserve">, thank you for choosing </w:t>
      </w:r>
      <w:r w:rsidR="00E94FF0">
        <w:t>us to care for your lawn and landscape needs. We appreciate your business.</w:t>
      </w:r>
    </w:p>
    <w:p w:rsidR="00A46880" w:rsidRDefault="00E94FF0" w:rsidP="00A46880">
      <w:pPr>
        <w:pStyle w:val="BodyText"/>
      </w:pPr>
      <w:r>
        <w:t>We are commi</w:t>
      </w:r>
      <w:r w:rsidR="00A46880">
        <w:t xml:space="preserve">tted to providing you with the highest level of customer satisfaction possible. If for any reason you have questions or comments, we are delighted to hear from you. </w:t>
      </w:r>
      <w:r>
        <w:t>We are enclosing a company card with all contact information.</w:t>
      </w:r>
    </w:p>
    <w:p w:rsidR="00272AE7" w:rsidRDefault="00A46880" w:rsidP="00A46880">
      <w:pPr>
        <w:pStyle w:val="BodyText"/>
      </w:pPr>
      <w:r>
        <w:t>Again, thank you for your patronage. We look forward to serving you</w:t>
      </w:r>
      <w:r w:rsidR="00272AE7">
        <w:t>.</w:t>
      </w:r>
    </w:p>
    <w:p w:rsidR="00FD5F91" w:rsidRDefault="00D27A70" w:rsidP="00FD5F91">
      <w:pPr>
        <w:pStyle w:val="Closing"/>
      </w:pPr>
      <w:r>
        <w:t>Sincerely,</w:t>
      </w:r>
    </w:p>
    <w:p w:rsidR="00FD5F91" w:rsidRDefault="00E94FF0" w:rsidP="00FD5F91">
      <w:pPr>
        <w:pStyle w:val="Signature"/>
      </w:pPr>
      <w:proofErr w:type="gramStart"/>
      <w:r>
        <w:t>Your</w:t>
      </w:r>
      <w:proofErr w:type="gramEnd"/>
      <w:r>
        <w:t xml:space="preserve"> Name</w:t>
      </w:r>
    </w:p>
    <w:p w:rsidR="00E94FF0" w:rsidRDefault="00E94FF0" w:rsidP="00FD5F91">
      <w:pPr>
        <w:pStyle w:val="Signature"/>
      </w:pPr>
      <w:r>
        <w:t>N2 Grass Lawn Care</w:t>
      </w:r>
    </w:p>
    <w:sectPr w:rsidR="00E94FF0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8BF" w:rsidRDefault="00BE28BF">
      <w:r>
        <w:separator/>
      </w:r>
    </w:p>
  </w:endnote>
  <w:endnote w:type="continuationSeparator" w:id="0">
    <w:p w:rsidR="00BE28BF" w:rsidRDefault="00BE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8BF" w:rsidRDefault="00BE28BF">
      <w:r>
        <w:separator/>
      </w:r>
    </w:p>
  </w:footnote>
  <w:footnote w:type="continuationSeparator" w:id="0">
    <w:p w:rsidR="00BE28BF" w:rsidRDefault="00BE2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1B" w:rsidRPr="000B7DA8" w:rsidRDefault="002F341B" w:rsidP="000B7DA8"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="00BE28BF">
      <w:fldChar w:fldCharType="begin"/>
    </w:r>
    <w:r w:rsidR="00BE28BF">
      <w:instrText>CREATEDATE  \@ "MMMM d, yyyy"  \*</w:instrText>
    </w:r>
    <w:r w:rsidR="00BE28BF">
      <w:instrText xml:space="preserve"> MERGEFORMAT</w:instrText>
    </w:r>
    <w:r w:rsidR="00BE28BF">
      <w:fldChar w:fldCharType="separate"/>
    </w:r>
    <w:r w:rsidR="002B38BE">
      <w:rPr>
        <w:noProof/>
      </w:rPr>
      <w:t>June 8, 2009</w:t>
    </w:r>
    <w:r w:rsidR="00BE28BF">
      <w:rPr>
        <w:noProof/>
      </w:rPr>
      <w:fldChar w:fldCharType="end"/>
    </w:r>
    <w:r>
      <w:br/>
      <w:t xml:space="preserve">Page </w:t>
    </w:r>
    <w:r w:rsidR="00BE28BF">
      <w:fldChar w:fldCharType="begin"/>
    </w:r>
    <w:r w:rsidR="00BE28BF">
      <w:instrText>PAGE</w:instrText>
    </w:r>
    <w:r w:rsidR="00BE28BF">
      <w:fldChar w:fldCharType="separate"/>
    </w:r>
    <w:r w:rsidR="00A46880">
      <w:rPr>
        <w:noProof/>
      </w:rPr>
      <w:t>2</w:t>
    </w:r>
    <w:r w:rsidR="00BE28B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8884437"/>
    <w:multiLevelType w:val="hybridMultilevel"/>
    <w:tmpl w:val="AC32A1F6"/>
    <w:lvl w:ilvl="0" w:tplc="05606F96">
      <w:start w:val="1"/>
      <w:numFmt w:val="bullet"/>
      <w:pStyle w:val="FeatureorBenefi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746CFD"/>
    <w:multiLevelType w:val="hybridMultilevel"/>
    <w:tmpl w:val="EF401BF6"/>
    <w:lvl w:ilvl="0" w:tplc="F96E9B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F0"/>
    <w:rsid w:val="000B7DA8"/>
    <w:rsid w:val="000F2F1D"/>
    <w:rsid w:val="0013733D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AE7"/>
    <w:rsid w:val="002B38BE"/>
    <w:rsid w:val="002F341B"/>
    <w:rsid w:val="00333A3F"/>
    <w:rsid w:val="003A65CF"/>
    <w:rsid w:val="003C61CE"/>
    <w:rsid w:val="004029BF"/>
    <w:rsid w:val="00422D2C"/>
    <w:rsid w:val="00452DEA"/>
    <w:rsid w:val="004B5B67"/>
    <w:rsid w:val="00517A98"/>
    <w:rsid w:val="00530AAD"/>
    <w:rsid w:val="00575B10"/>
    <w:rsid w:val="005B2344"/>
    <w:rsid w:val="005F4F00"/>
    <w:rsid w:val="0061751D"/>
    <w:rsid w:val="006308D8"/>
    <w:rsid w:val="00643A94"/>
    <w:rsid w:val="00650B2F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52CDA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46190"/>
    <w:rsid w:val="00A46880"/>
    <w:rsid w:val="00AE27A5"/>
    <w:rsid w:val="00B26817"/>
    <w:rsid w:val="00B76823"/>
    <w:rsid w:val="00BD0BBB"/>
    <w:rsid w:val="00BE28BF"/>
    <w:rsid w:val="00C833FF"/>
    <w:rsid w:val="00CC2ADC"/>
    <w:rsid w:val="00CE2C65"/>
    <w:rsid w:val="00CF13D7"/>
    <w:rsid w:val="00D11AC9"/>
    <w:rsid w:val="00D12684"/>
    <w:rsid w:val="00D27A70"/>
    <w:rsid w:val="00E94FF0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customStyle="1" w:styleId="FeatureorBenefit">
    <w:name w:val="Feature or Benefit"/>
    <w:basedOn w:val="BodyText"/>
    <w:rsid w:val="00A4688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customStyle="1" w:styleId="FeatureorBenefit">
    <w:name w:val="Feature or Benefit"/>
    <w:basedOn w:val="BodyText"/>
    <w:rsid w:val="00A4688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%20Hogan\AppData\Roaming\Microsoft\Templates\Thank%20you%20to%20new%20custom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Thank you to new customer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Lynn</cp:lastModifiedBy>
  <cp:revision>2</cp:revision>
  <cp:lastPrinted>2002-01-24T23:21:00Z</cp:lastPrinted>
  <dcterms:created xsi:type="dcterms:W3CDTF">2010-04-28T16:39:00Z</dcterms:created>
  <dcterms:modified xsi:type="dcterms:W3CDTF">2010-04-28T16:39:00Z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TC060860751033</vt:lpwstr>
  </property>
</Properties>
</file>